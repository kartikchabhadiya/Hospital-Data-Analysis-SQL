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F9" w:rsidRDefault="00394AF9" w:rsidP="00394AF9">
      <w:pPr>
        <w:pStyle w:val="Default"/>
      </w:pPr>
    </w:p>
    <w:p w:rsidR="00394AF9" w:rsidRDefault="00394AF9" w:rsidP="00394AF9">
      <w:pPr>
        <w:pStyle w:val="Heading2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30 Days SQL Micro Course Certificate Assignment </w:t>
      </w:r>
    </w:p>
    <w:p w:rsidR="00FC513D" w:rsidRDefault="00394AF9" w:rsidP="00394AF9">
      <w:pPr>
        <w:pStyle w:val="Heading2"/>
      </w:pPr>
      <w:r>
        <w:t xml:space="preserve">1. </w:t>
      </w:r>
      <w:r>
        <w:t>Number of Patients</w:t>
      </w:r>
    </w:p>
    <w:p w:rsidR="00FC513D" w:rsidRDefault="00394AF9">
      <w:r>
        <w:t xml:space="preserve">SELECT </w:t>
      </w:r>
      <w:proofErr w:type="gramStart"/>
      <w:r>
        <w:t>SUM(</w:t>
      </w:r>
      <w:proofErr w:type="spellStart"/>
      <w:proofErr w:type="gramEnd"/>
      <w:r>
        <w:t>patients_count</w:t>
      </w:r>
      <w:proofErr w:type="spellEnd"/>
      <w:r>
        <w:t xml:space="preserve">) AS </w:t>
      </w:r>
      <w:proofErr w:type="spellStart"/>
      <w:r>
        <w:t>total_number_of_patients</w:t>
      </w:r>
      <w:proofErr w:type="spellEnd"/>
      <w:r>
        <w:br/>
        <w:t>FROM hospital_data;</w:t>
      </w:r>
    </w:p>
    <w:p w:rsidR="00FC513D" w:rsidRDefault="00394AF9">
      <w:pPr>
        <w:pStyle w:val="Heading2"/>
      </w:pPr>
      <w:r>
        <w:t>2</w:t>
      </w:r>
      <w:r>
        <w:t>. Average Number of Doctors per Hospital</w:t>
      </w:r>
      <w:bookmarkStart w:id="0" w:name="_GoBack"/>
      <w:bookmarkEnd w:id="0"/>
    </w:p>
    <w:p w:rsidR="00FC513D" w:rsidRDefault="00394AF9">
      <w:r>
        <w:t xml:space="preserve">SELECT hospital_name, </w:t>
      </w:r>
      <w:proofErr w:type="gramStart"/>
      <w:r>
        <w:t>AVG(</w:t>
      </w:r>
      <w:proofErr w:type="gramEnd"/>
      <w:r>
        <w:t>doctors_count) AS AVG_DOCTORS</w:t>
      </w:r>
      <w:r>
        <w:br/>
        <w:t>FROM hospital_data</w:t>
      </w:r>
      <w:r>
        <w:br/>
        <w:t xml:space="preserve">GROUP BY </w:t>
      </w:r>
      <w:r>
        <w:t>hospital_name;</w:t>
      </w:r>
    </w:p>
    <w:p w:rsidR="00FC513D" w:rsidRDefault="00394AF9">
      <w:pPr>
        <w:pStyle w:val="Heading2"/>
      </w:pPr>
      <w:r>
        <w:t>3. Top 3 Departments with the Highest Number of Patients</w:t>
      </w:r>
    </w:p>
    <w:p w:rsidR="00FC513D" w:rsidRDefault="00394AF9">
      <w:r>
        <w:t xml:space="preserve">SELECT department, </w:t>
      </w:r>
      <w:proofErr w:type="gramStart"/>
      <w:r>
        <w:t>SUM(</w:t>
      </w:r>
      <w:proofErr w:type="gramEnd"/>
      <w:r>
        <w:t>patients_count) AS TOTAL_PATIENTS</w:t>
      </w:r>
      <w:r>
        <w:br/>
        <w:t>FROM hospital_data</w:t>
      </w:r>
      <w:r>
        <w:br/>
        <w:t>GROUP BY department</w:t>
      </w:r>
      <w:r>
        <w:br/>
        <w:t>ORDER BY TOTAL_PATIENTS DESC</w:t>
      </w:r>
      <w:r>
        <w:br/>
        <w:t>LIMIT 3;</w:t>
      </w:r>
    </w:p>
    <w:p w:rsidR="00FC513D" w:rsidRDefault="00394AF9">
      <w:pPr>
        <w:pStyle w:val="Heading2"/>
      </w:pPr>
      <w:r>
        <w:t>4. Hospital with the Maximum Medical Expenses</w:t>
      </w:r>
    </w:p>
    <w:p w:rsidR="00FC513D" w:rsidRDefault="00394AF9">
      <w:r>
        <w:t>SELE</w:t>
      </w:r>
      <w:r>
        <w:t xml:space="preserve">CT hospital_name, location, department, </w:t>
      </w:r>
      <w:proofErr w:type="gramStart"/>
      <w:r>
        <w:t>medical_expenses</w:t>
      </w:r>
      <w:r>
        <w:br/>
        <w:t>FROM hospital_data</w:t>
      </w:r>
      <w:r>
        <w:br/>
        <w:t>ORDER BY medical_expenses DESC</w:t>
      </w:r>
      <w:r>
        <w:br/>
        <w:t>LIMIT</w:t>
      </w:r>
      <w:proofErr w:type="gramEnd"/>
      <w:r>
        <w:t xml:space="preserve"> 1;</w:t>
      </w:r>
    </w:p>
    <w:p w:rsidR="00FC513D" w:rsidRDefault="00394AF9">
      <w:pPr>
        <w:pStyle w:val="Heading2"/>
      </w:pPr>
      <w:r>
        <w:t>5. Daily Average Medical Expenses per Hospital</w:t>
      </w:r>
    </w:p>
    <w:p w:rsidR="00FC513D" w:rsidRDefault="00394AF9">
      <w:r>
        <w:t>SELECT hospital_name,</w:t>
      </w:r>
      <w:r>
        <w:br/>
        <w:t xml:space="preserve">       </w:t>
      </w:r>
      <w:proofErr w:type="gramStart"/>
      <w:r>
        <w:t>AVG(</w:t>
      </w:r>
      <w:proofErr w:type="gramEnd"/>
      <w:r>
        <w:br/>
        <w:t xml:space="preserve">           medical_expenses / NULLIF(</w:t>
      </w:r>
      <w:r>
        <w:br/>
        <w:t xml:space="preserve">               (TO_DA</w:t>
      </w:r>
      <w:r>
        <w:t>TE(discharge_date, 'DD-MM-YYYY') - TO_DATE(admission_date, 'DD-MM-YYYY') + 1),</w:t>
      </w:r>
      <w:r>
        <w:br/>
        <w:t xml:space="preserve">               0</w:t>
      </w:r>
      <w:r>
        <w:br/>
        <w:t xml:space="preserve">           )</w:t>
      </w:r>
      <w:r>
        <w:br/>
        <w:t xml:space="preserve">       ) AS daily_avg_expenses</w:t>
      </w:r>
      <w:r>
        <w:br/>
        <w:t>FROM hospital_data</w:t>
      </w:r>
      <w:r>
        <w:br/>
        <w:t>GROUP BY hospital_name;</w:t>
      </w:r>
    </w:p>
    <w:p w:rsidR="00FC513D" w:rsidRDefault="00394AF9">
      <w:pPr>
        <w:pStyle w:val="Heading2"/>
      </w:pPr>
      <w:r>
        <w:t>6. Longest Hospital Stay</w:t>
      </w:r>
    </w:p>
    <w:p w:rsidR="00FC513D" w:rsidRDefault="00394AF9">
      <w:r>
        <w:t>SELECT hospital_name,</w:t>
      </w:r>
      <w:r>
        <w:br/>
        <w:t xml:space="preserve">       (TO_</w:t>
      </w:r>
      <w:proofErr w:type="gramStart"/>
      <w:r>
        <w:t>DATE(</w:t>
      </w:r>
      <w:proofErr w:type="gramEnd"/>
      <w:r>
        <w:t>discharge_</w:t>
      </w:r>
      <w:r>
        <w:t>date,'DD-MM-YYYY') - TO_DATE(admission_date,'DD-MM-YYYY')+1) AS total_days_stayed</w:t>
      </w:r>
      <w:r>
        <w:br/>
        <w:t>FROM hospital_data</w:t>
      </w:r>
      <w:r>
        <w:br/>
        <w:t>ORDER BY total_days_stayed DESC;</w:t>
      </w:r>
    </w:p>
    <w:p w:rsidR="00FC513D" w:rsidRDefault="00394AF9">
      <w:pPr>
        <w:pStyle w:val="Heading2"/>
      </w:pPr>
      <w:r>
        <w:lastRenderedPageBreak/>
        <w:t>7. Total Patients Treated Per City</w:t>
      </w:r>
    </w:p>
    <w:p w:rsidR="00FC513D" w:rsidRDefault="00394AF9">
      <w:r>
        <w:t xml:space="preserve">SELECT location, </w:t>
      </w:r>
      <w:proofErr w:type="gramStart"/>
      <w:r>
        <w:t>SUM(</w:t>
      </w:r>
      <w:proofErr w:type="gramEnd"/>
      <w:r>
        <w:t>patients_count) AS TOTAL_PATIENT_COUNT</w:t>
      </w:r>
      <w:r>
        <w:br/>
        <w:t>FROM hospital_data</w:t>
      </w:r>
      <w:r>
        <w:br/>
        <w:t>GROUP BY</w:t>
      </w:r>
      <w:r>
        <w:t xml:space="preserve"> location</w:t>
      </w:r>
      <w:r>
        <w:br/>
        <w:t>ORDER BY TOTAL_PATIENT_COUNT DESC;</w:t>
      </w:r>
    </w:p>
    <w:p w:rsidR="00FC513D" w:rsidRDefault="00394AF9">
      <w:pPr>
        <w:pStyle w:val="Heading2"/>
      </w:pPr>
      <w:r>
        <w:t>7b. Total Patients Treated Per City and Hospital</w:t>
      </w:r>
    </w:p>
    <w:p w:rsidR="00FC513D" w:rsidRDefault="00394AF9">
      <w:r>
        <w:t xml:space="preserve">SELECT location, hospital_name, </w:t>
      </w:r>
      <w:proofErr w:type="gramStart"/>
      <w:r>
        <w:t>SUM(</w:t>
      </w:r>
      <w:proofErr w:type="gramEnd"/>
      <w:r>
        <w:t>patients_count) AS total_patient_count</w:t>
      </w:r>
      <w:r>
        <w:br/>
        <w:t>FROM hospital_data</w:t>
      </w:r>
      <w:r>
        <w:br/>
        <w:t>GROUP BY location, hospital_name;</w:t>
      </w:r>
    </w:p>
    <w:p w:rsidR="00FC513D" w:rsidRDefault="00394AF9">
      <w:pPr>
        <w:pStyle w:val="Heading2"/>
      </w:pPr>
      <w:r>
        <w:t xml:space="preserve">8. Average Length of Stay </w:t>
      </w:r>
      <w:proofErr w:type="gramStart"/>
      <w:r>
        <w:t>Per</w:t>
      </w:r>
      <w:proofErr w:type="gramEnd"/>
      <w:r>
        <w:t xml:space="preserve"> Depa</w:t>
      </w:r>
      <w:r>
        <w:t>rtment</w:t>
      </w:r>
    </w:p>
    <w:p w:rsidR="00FC513D" w:rsidRDefault="00394AF9">
      <w:r>
        <w:t xml:space="preserve">SELECT department, </w:t>
      </w:r>
      <w:proofErr w:type="gramStart"/>
      <w:r>
        <w:t>ROUND(</w:t>
      </w:r>
      <w:proofErr w:type="gramEnd"/>
      <w:r>
        <w:t>AVG(total_days_stayed),3) AS avg_total_days_stayed</w:t>
      </w:r>
      <w:r>
        <w:br/>
        <w:t>FROM(</w:t>
      </w:r>
      <w:r>
        <w:br/>
        <w:t xml:space="preserve">    SELECT department,</w:t>
      </w:r>
      <w:r>
        <w:br/>
        <w:t xml:space="preserve">           (TO_DATE(discharge_date,'DD-MM-YYYY') - TO_DATE(admission_date,'DD-MM-YYYY')+1) AS total_days_stayed</w:t>
      </w:r>
      <w:r>
        <w:br/>
        <w:t xml:space="preserve">    FROM hospital_data</w:t>
      </w:r>
      <w:r>
        <w:br/>
        <w:t>) AS t</w:t>
      </w:r>
      <w:r>
        <w:br/>
        <w:t>GR</w:t>
      </w:r>
      <w:r>
        <w:t>OUP BY department</w:t>
      </w:r>
      <w:r>
        <w:br/>
        <w:t>ORDER BY avg_total_days_stayed DESC;</w:t>
      </w:r>
    </w:p>
    <w:p w:rsidR="00FC513D" w:rsidRDefault="00394AF9">
      <w:pPr>
        <w:pStyle w:val="Heading2"/>
      </w:pPr>
      <w:r>
        <w:t>9. Identify the Department with the Lowest Number of Patients</w:t>
      </w:r>
    </w:p>
    <w:p w:rsidR="00FC513D" w:rsidRDefault="00394AF9">
      <w:r>
        <w:t xml:space="preserve">SELECT department, </w:t>
      </w:r>
      <w:proofErr w:type="gramStart"/>
      <w:r>
        <w:t>SUM(</w:t>
      </w:r>
      <w:proofErr w:type="gramEnd"/>
      <w:r>
        <w:t>patients_count) AS TOTAL_PATIENTS</w:t>
      </w:r>
      <w:r>
        <w:br/>
        <w:t>FROM hospital_data</w:t>
      </w:r>
      <w:r>
        <w:br/>
        <w:t>GROUP BY department</w:t>
      </w:r>
      <w:r>
        <w:br/>
        <w:t>ORDER BY TOTAL_PATIENTS ASC</w:t>
      </w:r>
      <w:r>
        <w:br/>
        <w:t>LIMIT 1;</w:t>
      </w:r>
    </w:p>
    <w:p w:rsidR="00FC513D" w:rsidRDefault="00394AF9">
      <w:pPr>
        <w:pStyle w:val="Heading2"/>
      </w:pPr>
      <w:r>
        <w:t>10. Mo</w:t>
      </w:r>
      <w:r>
        <w:t>nthly Medical Expenses Report</w:t>
      </w:r>
    </w:p>
    <w:p w:rsidR="00FC513D" w:rsidRDefault="00394AF9">
      <w:r>
        <w:t>SELECT TO_</w:t>
      </w:r>
      <w:proofErr w:type="gramStart"/>
      <w:r>
        <w:t>CHAR(</w:t>
      </w:r>
      <w:proofErr w:type="gramEnd"/>
      <w:r>
        <w:t>TO_DATE(admission_date, 'DD-MM-YYYY'), 'YYYY-MM') AS month,</w:t>
      </w:r>
      <w:r>
        <w:br/>
        <w:t xml:space="preserve">       SUM(medical_expenses) AS total_expenses</w:t>
      </w:r>
      <w:r>
        <w:br/>
        <w:t>FROM hospital_data</w:t>
      </w:r>
      <w:r>
        <w:br/>
        <w:t>GROUP BY TO_CHAR(TO_DATE(admission_date, 'DD-MM-YYYY'), 'YYYY-MM')</w:t>
      </w:r>
      <w:r>
        <w:br/>
        <w:t>ORDER BY month;</w:t>
      </w:r>
    </w:p>
    <w:sectPr w:rsidR="00FC51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AF9"/>
    <w:rsid w:val="00AA1D8D"/>
    <w:rsid w:val="00B47730"/>
    <w:rsid w:val="00CB0664"/>
    <w:rsid w:val="00FC51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B163924-8037-4EA3-B178-83AC35E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fault">
    <w:name w:val="Default"/>
    <w:rsid w:val="00394AF9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1ED3C7-EDF4-4F63-AD54-2E699576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2025-08-25T14:25:00Z</dcterms:modified>
  <cp:category/>
</cp:coreProperties>
</file>